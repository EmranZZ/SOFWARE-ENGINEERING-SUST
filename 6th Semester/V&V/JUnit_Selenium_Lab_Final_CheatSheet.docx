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Verification and Validation Lab Final Prep: JUnit + Selenium</w:t>
      </w:r>
    </w:p>
    <w:p>
      <w:pPr>
        <w:pStyle w:val="Heading1"/>
      </w:pPr>
      <w:r>
        <w:t>Overview</w:t>
      </w:r>
    </w:p>
    <w:p>
      <w:r>
        <w:t>This guide is designed for students preparing for their lab final exam on Software Verification and Validation, focusing on JUnit and Selenium. It includes setup instructions, sample codes, and key concepts.</w:t>
      </w:r>
    </w:p>
    <w:p>
      <w:pPr>
        <w:pStyle w:val="Heading1"/>
      </w:pPr>
      <w:r>
        <w:t>1. JUnit: Setup and Practice</w:t>
      </w:r>
    </w:p>
    <w:p>
      <w:pPr>
        <w:pStyle w:val="Heading2"/>
      </w:pPr>
      <w:r>
        <w:t>Setup Steps (in IntelliJ):</w:t>
      </w:r>
    </w:p>
    <w:p>
      <w:r>
        <w:t>1. Open IntelliJ and create a new Java project.</w:t>
        <w:br/>
        <w:t>2. Right-click on src &gt; New &gt; Java Class &gt; Name it Calculator.</w:t>
        <w:br/>
        <w:t>3. Add a class with basic methods (e.g., add, subtract).</w:t>
      </w:r>
    </w:p>
    <w:p>
      <w:pPr>
        <w:pStyle w:val="Heading2"/>
      </w:pPr>
      <w:r>
        <w:t>Calculator.java:</w:t>
      </w:r>
    </w:p>
    <w:p>
      <w:r>
        <w:t>public class Calculator {</w:t>
        <w:br/>
        <w:t xml:space="preserve">    public int add(int a, int b) {</w:t>
        <w:br/>
        <w:t xml:space="preserve">        return a + b;</w:t>
        <w:br/>
        <w:t xml:space="preserve">    }</w:t>
        <w:br/>
        <w:t xml:space="preserve">    public int subtract(int a, int b) {</w:t>
        <w:br/>
        <w:t xml:space="preserve">        return a - b;</w:t>
        <w:br/>
        <w:t xml:space="preserve">    }</w:t>
        <w:br/>
        <w:t>}</w:t>
      </w:r>
    </w:p>
    <w:p>
      <w:pPr>
        <w:pStyle w:val="Heading2"/>
      </w:pPr>
      <w:r>
        <w:t>Test Class: CalculatorTest.java</w:t>
      </w:r>
    </w:p>
    <w:p>
      <w:r>
        <w:t>import org.junit.Test;</w:t>
        <w:br/>
        <w:t>import static org.junit.Assert.*;</w:t>
        <w:br/>
        <w:br/>
        <w:t>public class CalculatorTest {</w:t>
        <w:br/>
        <w:t xml:space="preserve">    @Test</w:t>
        <w:br/>
        <w:t xml:space="preserve">    public void testAdd() {</w:t>
        <w:br/>
        <w:t xml:space="preserve">        Calculator calc = new Calculator();</w:t>
        <w:br/>
        <w:t xml:space="preserve">        assertEquals(5, calc.add(2, 3));</w:t>
        <w:br/>
        <w:t xml:space="preserve">    }</w:t>
        <w:br/>
        <w:br/>
        <w:t xml:space="preserve">    @Test</w:t>
        <w:br/>
        <w:t xml:space="preserve">    public void testSubtract() {</w:t>
        <w:br/>
        <w:t xml:space="preserve">        Calculator calc = new Calculator();</w:t>
        <w:br/>
        <w:t xml:space="preserve">        assertEquals(1, calc.subtract(3, 2));</w:t>
        <w:br/>
        <w:t xml:space="preserve">    }</w:t>
        <w:br/>
        <w:t>}</w:t>
      </w:r>
    </w:p>
    <w:p>
      <w:pPr>
        <w:pStyle w:val="Heading1"/>
      </w:pPr>
      <w:r>
        <w:t>2. Selenium: Setup and Practice</w:t>
      </w:r>
    </w:p>
    <w:p>
      <w:pPr>
        <w:pStyle w:val="Heading2"/>
      </w:pPr>
      <w:r>
        <w:t>Setup Steps:</w:t>
      </w:r>
    </w:p>
    <w:p>
      <w:r>
        <w:t>1. Download Selenium Java from https://www.selenium.dev/downloads/</w:t>
        <w:br/>
        <w:t>2. Extract and add all JARs to IntelliJ (Project Structure &gt; Modules &gt; Dependencies).</w:t>
        <w:br/>
        <w:t>3. Download ChromeDriver from https://sites.google.com/chromium.org/driver/ and set its path in your project.</w:t>
      </w:r>
    </w:p>
    <w:p>
      <w:pPr>
        <w:pStyle w:val="Heading2"/>
      </w:pPr>
      <w:r>
        <w:t>Sample Selenium Test: GoogleSearchTest.java</w:t>
      </w:r>
    </w:p>
    <w:p>
      <w:r>
        <w:t>import org.openqa.selenium.By;</w:t>
        <w:br/>
        <w:t>import org.openqa.selenium.WebDriver;</w:t>
        <w:br/>
        <w:t>import org.openqa.selenium.WebElement;</w:t>
        <w:br/>
        <w:t>import org.openqa.selenium.chrome.ChromeDriver;</w:t>
        <w:br/>
        <w:br/>
        <w:t>public class GoogleSearchTest {</w:t>
        <w:br/>
        <w:t xml:space="preserve">    public static void main(String[] args) {</w:t>
        <w:br/>
        <w:t xml:space="preserve">        System.setProperty("webdriver.chrome.driver", "C:\\path\\to\\chromedriver.exe");</w:t>
        <w:br/>
        <w:t xml:space="preserve">        WebDriver driver = new ChromeDriver();</w:t>
        <w:br/>
        <w:t xml:space="preserve">        driver.get("https://www.google.com");</w:t>
        <w:br/>
        <w:t xml:space="preserve">        WebElement searchBox = driver.findElement(By.name("q"));</w:t>
        <w:br/>
        <w:t xml:space="preserve">        searchBox.sendKeys("JUnit");</w:t>
        <w:br/>
        <w:t xml:space="preserve">        searchBox.submit();</w:t>
        <w:br/>
        <w:t xml:space="preserve">        System.out.println("Title: " + driver.getTitle());</w:t>
        <w:br/>
        <w:t xml:space="preserve">        driver.quit();</w:t>
        <w:br/>
        <w:t xml:space="preserve">    }</w:t>
        <w:br/>
        <w:t>}</w:t>
      </w:r>
    </w:p>
    <w:p>
      <w:pPr>
        <w:pStyle w:val="Heading1"/>
      </w:pPr>
      <w:r>
        <w:t>3. Final Cheat Sheet</w:t>
      </w:r>
    </w:p>
    <w:p>
      <w:pPr>
        <w:pStyle w:val="Heading2"/>
      </w:pPr>
      <w:r>
        <w:t>JUnit:</w:t>
      </w:r>
    </w:p>
    <w:p>
      <w:r>
        <w:t>@Test</w:t>
        <w:br/>
        <w:t>public void testMethodName() {</w:t>
        <w:br/>
        <w:t xml:space="preserve">    assertEquals(expected, actual);</w:t>
        <w:br/>
        <w:t xml:space="preserve">    assertTrue(condition);</w:t>
        <w:br/>
        <w:t xml:space="preserve">    assertFalse(condition);</w:t>
        <w:br/>
        <w:t>}</w:t>
      </w:r>
    </w:p>
    <w:p>
      <w:pPr>
        <w:pStyle w:val="Heading2"/>
      </w:pPr>
      <w:r>
        <w:t>Selenium:</w:t>
      </w:r>
    </w:p>
    <w:p>
      <w:r>
        <w:t>WebDriver driver = new ChromeDriver();</w:t>
        <w:br/>
        <w:t>driver.get("URL");</w:t>
        <w:br/>
        <w:t>driver.findElement(By.id("id")).sendKeys("text");</w:t>
        <w:br/>
        <w:t>driver.findElement(By.name("name")).click();</w:t>
        <w:br/>
        <w:t>driver.quit();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